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7E44" w14:textId="77777777" w:rsidR="001C6BCE" w:rsidRDefault="00000000">
      <w:pPr>
        <w:pStyle w:val="Title"/>
      </w:pPr>
      <w:r>
        <w:t>Lesson 1: Introduction to Power BI - With Answers</w:t>
      </w:r>
    </w:p>
    <w:p w14:paraId="6CC4C959" w14:textId="77777777" w:rsidR="001C6BCE" w:rsidRDefault="00000000">
      <w:pPr>
        <w:pStyle w:val="Heading1"/>
      </w:pPr>
      <w:r>
        <w:t>Questions and Answers:</w:t>
      </w:r>
    </w:p>
    <w:p w14:paraId="546D4295" w14:textId="77777777" w:rsidR="001C6BCE" w:rsidRDefault="00000000" w:rsidP="007A7D78">
      <w:pPr>
        <w:pStyle w:val="ListNumber"/>
        <w:numPr>
          <w:ilvl w:val="0"/>
          <w:numId w:val="0"/>
        </w:numPr>
        <w:ind w:left="360" w:hanging="360"/>
      </w:pPr>
      <w:r>
        <w:t>1. What is Power BI, and what are its three main components?</w:t>
      </w:r>
    </w:p>
    <w:p w14:paraId="7EA033A7" w14:textId="77777777" w:rsidR="001C6BCE" w:rsidRDefault="00000000">
      <w:r>
        <w:t>Answer: Power BI is a business analytics tool that provides interactive visualizations and business intelligence capabilities. Its three main components are Power BI Desktop, Power BI Service, and Power BI Mobile.</w:t>
      </w:r>
    </w:p>
    <w:p w14:paraId="62EA9297" w14:textId="77777777" w:rsidR="001C6BCE" w:rsidRDefault="00000000" w:rsidP="007A7D78">
      <w:pPr>
        <w:pStyle w:val="ListNumber"/>
        <w:numPr>
          <w:ilvl w:val="0"/>
          <w:numId w:val="0"/>
        </w:numPr>
        <w:ind w:left="360" w:hanging="360"/>
      </w:pPr>
      <w:r>
        <w:t>2. Name two business use cases for Power BI dashboards.</w:t>
      </w:r>
    </w:p>
    <w:p w14:paraId="5C068DAF" w14:textId="77777777" w:rsidR="001C6BCE" w:rsidRDefault="00000000">
      <w:r>
        <w:t>Answer: Sales performance tracking and financial reporting are two common business use cases.</w:t>
      </w:r>
    </w:p>
    <w:p w14:paraId="027662D2" w14:textId="77777777" w:rsidR="001C6BCE" w:rsidRDefault="00000000" w:rsidP="007A7D78">
      <w:pPr>
        <w:pStyle w:val="ListNumber"/>
        <w:numPr>
          <w:ilvl w:val="0"/>
          <w:numId w:val="0"/>
        </w:numPr>
        <w:ind w:left="360" w:hanging="360"/>
      </w:pPr>
      <w:r>
        <w:t>3. How do you download and install Power BI Desktop?</w:t>
      </w:r>
    </w:p>
    <w:p w14:paraId="12B9C984" w14:textId="77777777" w:rsidR="001C6BCE" w:rsidRDefault="00000000">
      <w:r>
        <w:t>Answer: Power BI Desktop can be downloaded from the Microsoft Store or from the official Power BI website, and then installed like any other application.</w:t>
      </w:r>
    </w:p>
    <w:p w14:paraId="7C747B68" w14:textId="77777777" w:rsidR="001C6BCE" w:rsidRDefault="00000000" w:rsidP="007A7D78">
      <w:pPr>
        <w:pStyle w:val="ListNumber"/>
        <w:numPr>
          <w:ilvl w:val="0"/>
          <w:numId w:val="0"/>
        </w:numPr>
        <w:ind w:left="360" w:hanging="360"/>
      </w:pPr>
      <w:r>
        <w:t>4. What is the difference between Power BI Desktop and Power BI Service?</w:t>
      </w:r>
    </w:p>
    <w:p w14:paraId="1BAF4D4E" w14:textId="77777777" w:rsidR="001C6BCE" w:rsidRDefault="00000000">
      <w:r>
        <w:t>Answer: Power BI Desktop is a Windows application for creating reports, while Power BI Service is a cloud-based platform for sharing and collaborating on those reports.</w:t>
      </w:r>
    </w:p>
    <w:p w14:paraId="2F355B04" w14:textId="77777777" w:rsidR="001C6BCE" w:rsidRDefault="00000000" w:rsidP="007A7D78">
      <w:pPr>
        <w:pStyle w:val="ListNumber"/>
        <w:numPr>
          <w:ilvl w:val="0"/>
          <w:numId w:val="0"/>
        </w:numPr>
        <w:ind w:left="360" w:hanging="360"/>
      </w:pPr>
      <w:r>
        <w:t>5. What file extension does a Power BI project use?</w:t>
      </w:r>
    </w:p>
    <w:p w14:paraId="2CF16C57" w14:textId="77777777" w:rsidR="001C6BCE" w:rsidRDefault="00000000">
      <w:r>
        <w:t>Answer: .pbix</w:t>
      </w:r>
    </w:p>
    <w:p w14:paraId="44D60ECF" w14:textId="77777777" w:rsidR="001C6BCE" w:rsidRDefault="00000000" w:rsidP="007A7D78">
      <w:pPr>
        <w:pStyle w:val="ListNumber"/>
        <w:numPr>
          <w:ilvl w:val="0"/>
          <w:numId w:val="0"/>
        </w:numPr>
        <w:ind w:left="360" w:hanging="360"/>
      </w:pPr>
      <w:r>
        <w:t>6. Explain the role of Power Query in Power BI.</w:t>
      </w:r>
    </w:p>
    <w:p w14:paraId="630306CB" w14:textId="77777777" w:rsidR="001C6BCE" w:rsidRDefault="00000000">
      <w:r>
        <w:t>Answer: Power Query is used to connect, combine, and refine data from various sources.</w:t>
      </w:r>
    </w:p>
    <w:p w14:paraId="062893A9" w14:textId="77777777" w:rsidR="001C6BCE" w:rsidRDefault="00000000" w:rsidP="007A7D78">
      <w:pPr>
        <w:pStyle w:val="ListNumber"/>
        <w:numPr>
          <w:ilvl w:val="0"/>
          <w:numId w:val="0"/>
        </w:numPr>
        <w:ind w:left="360" w:hanging="360"/>
      </w:pPr>
      <w:r>
        <w:t>7. Why would a business prefer Power BI over Excel for reporting?</w:t>
      </w:r>
    </w:p>
    <w:p w14:paraId="5DB55BD0" w14:textId="77777777" w:rsidR="001C6BCE" w:rsidRDefault="00000000">
      <w:r>
        <w:t>Answer: Power BI provides more advanced visualization tools, automated data refresh, and better sharing and collaboration features.</w:t>
      </w:r>
    </w:p>
    <w:p w14:paraId="119014DB" w14:textId="77777777" w:rsidR="001C6BCE" w:rsidRDefault="00000000" w:rsidP="007A7D78">
      <w:pPr>
        <w:pStyle w:val="ListNumber"/>
        <w:numPr>
          <w:ilvl w:val="0"/>
          <w:numId w:val="0"/>
        </w:numPr>
        <w:ind w:left="360" w:hanging="360"/>
      </w:pPr>
      <w:r>
        <w:t>8. Describe one limitation of the free version of Power BI.</w:t>
      </w:r>
    </w:p>
    <w:p w14:paraId="5F7CC450" w14:textId="77777777" w:rsidR="001C6BCE" w:rsidRDefault="00000000">
      <w:r>
        <w:t>Answer: The free version does not support sharing reports with others in an organization.</w:t>
      </w:r>
    </w:p>
    <w:p w14:paraId="50841817" w14:textId="77777777" w:rsidR="001C6BCE" w:rsidRDefault="00000000" w:rsidP="007A7D78">
      <w:pPr>
        <w:pStyle w:val="ListNumber"/>
        <w:numPr>
          <w:ilvl w:val="0"/>
          <w:numId w:val="0"/>
        </w:numPr>
        <w:ind w:left="360" w:hanging="360"/>
      </w:pPr>
      <w:r>
        <w:t>9. What is a 'published report' in Power BI Service?</w:t>
      </w:r>
    </w:p>
    <w:p w14:paraId="769CFAD3" w14:textId="77777777" w:rsidR="001C6BCE" w:rsidRDefault="00000000">
      <w:r>
        <w:lastRenderedPageBreak/>
        <w:t>Answer: It is a report created in Power BI Desktop and then uploaded to the Power BI Service for sharing and collaboration.</w:t>
      </w:r>
    </w:p>
    <w:p w14:paraId="7F4F7400" w14:textId="77777777" w:rsidR="001C6BCE" w:rsidRDefault="00000000" w:rsidP="007A7D78">
      <w:pPr>
        <w:pStyle w:val="ListNumber"/>
        <w:numPr>
          <w:ilvl w:val="0"/>
          <w:numId w:val="0"/>
        </w:numPr>
        <w:ind w:left="360" w:hanging="360"/>
      </w:pPr>
      <w:r>
        <w:t>10. How does Power BI Mobile enhance accessibility?</w:t>
      </w:r>
    </w:p>
    <w:p w14:paraId="26220DE0" w14:textId="77777777" w:rsidR="001C6BCE" w:rsidRDefault="00000000">
      <w:r>
        <w:t>Answer: It allows users to view and interact with reports and dashboards on mobile devices, ensuring access anytime and anywhere.</w:t>
      </w:r>
    </w:p>
    <w:p w14:paraId="037B172E" w14:textId="77777777" w:rsidR="001C6BCE" w:rsidRDefault="00000000" w:rsidP="007A7D78">
      <w:pPr>
        <w:pStyle w:val="ListNumber"/>
        <w:numPr>
          <w:ilvl w:val="0"/>
          <w:numId w:val="0"/>
        </w:numPr>
        <w:ind w:left="360" w:hanging="360"/>
      </w:pPr>
      <w:r>
        <w:t>11. Compare Power BI with Tableau—pros and cons.</w:t>
      </w:r>
    </w:p>
    <w:p w14:paraId="2434FA28" w14:textId="77777777" w:rsidR="001C6BCE" w:rsidRDefault="00000000">
      <w:r>
        <w:t>Answer: Power BI is more affordable and integrates well with Microsoft products, while Tableau offers more advanced visual customization but at a higher cost.</w:t>
      </w:r>
    </w:p>
    <w:p w14:paraId="1F6D9E16" w14:textId="77777777" w:rsidR="001C6BCE" w:rsidRDefault="00000000" w:rsidP="007A7D78">
      <w:pPr>
        <w:pStyle w:val="ListNumber"/>
        <w:numPr>
          <w:ilvl w:val="0"/>
          <w:numId w:val="0"/>
        </w:numPr>
        <w:ind w:left="360" w:hanging="360"/>
      </w:pPr>
      <w:r>
        <w:t>12. Explain how Power BI integrates with Azure services.</w:t>
      </w:r>
    </w:p>
    <w:p w14:paraId="4B566565" w14:textId="77777777" w:rsidR="001C6BCE" w:rsidRDefault="00000000">
      <w:r>
        <w:t>Answer: Power BI can connect to Azure SQL Database, Azure Data Lake, and other Azure services to retrieve and analyze cloud data.</w:t>
      </w:r>
    </w:p>
    <w:p w14:paraId="4C7C9E65" w14:textId="77777777" w:rsidR="001C6BCE" w:rsidRDefault="00000000" w:rsidP="007A7D78">
      <w:pPr>
        <w:pStyle w:val="ListNumber"/>
        <w:numPr>
          <w:ilvl w:val="0"/>
          <w:numId w:val="0"/>
        </w:numPr>
        <w:ind w:left="360" w:hanging="360"/>
      </w:pPr>
      <w:r>
        <w:t>13. What are 'gateways' in Power BI, and when are they needed?</w:t>
      </w:r>
    </w:p>
    <w:p w14:paraId="63D56633" w14:textId="77777777" w:rsidR="001C6BCE" w:rsidRDefault="00000000">
      <w:r>
        <w:t>Answer: Gateways connect on-premises data sources to Power BI Service and are needed when you want to refresh reports with local data.</w:t>
      </w:r>
    </w:p>
    <w:p w14:paraId="0CBEA6BF" w14:textId="77777777" w:rsidR="001C6BCE" w:rsidRDefault="00000000" w:rsidP="007A7D78">
      <w:pPr>
        <w:pStyle w:val="ListNumber"/>
        <w:numPr>
          <w:ilvl w:val="0"/>
          <w:numId w:val="0"/>
        </w:numPr>
        <w:ind w:left="360" w:hanging="360"/>
      </w:pPr>
      <w:r>
        <w:t>14. How would you convince a company to adopt Power BI? (ROI argument)</w:t>
      </w:r>
    </w:p>
    <w:p w14:paraId="090F964D" w14:textId="77777777" w:rsidR="001C6BCE" w:rsidRDefault="00000000">
      <w:r>
        <w:t>Answer: Power BI provides faster insights, better decision-making, and reduced reporting time, leading to higher productivity and ROI.</w:t>
      </w:r>
    </w:p>
    <w:p w14:paraId="3605C231" w14:textId="77777777" w:rsidR="001C6BCE" w:rsidRDefault="00000000" w:rsidP="007A7D78">
      <w:pPr>
        <w:pStyle w:val="ListNumber"/>
        <w:numPr>
          <w:ilvl w:val="0"/>
          <w:numId w:val="0"/>
        </w:numPr>
        <w:ind w:left="360" w:hanging="360"/>
      </w:pPr>
      <w:r>
        <w:t>15. What security features does Power BI offer for sensitive data?</w:t>
      </w:r>
    </w:p>
    <w:p w14:paraId="3D753CA4" w14:textId="3D756824" w:rsidR="00CF5AEF" w:rsidRDefault="00000000">
      <w:r>
        <w:t>Answer: It includes row-level security, data encryption, user authentication, and compliance with major industry standards.</w:t>
      </w:r>
    </w:p>
    <w:sectPr w:rsidR="00CF5A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3779335">
    <w:abstractNumId w:val="8"/>
  </w:num>
  <w:num w:numId="2" w16cid:durableId="738671790">
    <w:abstractNumId w:val="6"/>
  </w:num>
  <w:num w:numId="3" w16cid:durableId="233900894">
    <w:abstractNumId w:val="5"/>
  </w:num>
  <w:num w:numId="4" w16cid:durableId="195628284">
    <w:abstractNumId w:val="4"/>
  </w:num>
  <w:num w:numId="5" w16cid:durableId="1436440449">
    <w:abstractNumId w:val="7"/>
  </w:num>
  <w:num w:numId="6" w16cid:durableId="1956784635">
    <w:abstractNumId w:val="3"/>
  </w:num>
  <w:num w:numId="7" w16cid:durableId="1421876905">
    <w:abstractNumId w:val="2"/>
  </w:num>
  <w:num w:numId="8" w16cid:durableId="1023899940">
    <w:abstractNumId w:val="1"/>
  </w:num>
  <w:num w:numId="9" w16cid:durableId="1929804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BCE"/>
    <w:rsid w:val="0029639D"/>
    <w:rsid w:val="00326F90"/>
    <w:rsid w:val="00772192"/>
    <w:rsid w:val="007A7D78"/>
    <w:rsid w:val="00AA1D8D"/>
    <w:rsid w:val="00B47730"/>
    <w:rsid w:val="00CB0664"/>
    <w:rsid w:val="00CF5A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5AE0F4"/>
  <w14:defaultImageDpi w14:val="300"/>
  <w15:docId w15:val="{0BB0386A-B059-402E-AB70-44F6A964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Mujahiddin Madiyev</cp:lastModifiedBy>
  <cp:revision>2</cp:revision>
  <dcterms:created xsi:type="dcterms:W3CDTF">2013-12-23T23:15:00Z</dcterms:created>
  <dcterms:modified xsi:type="dcterms:W3CDTF">2025-06-18T03:36:00Z</dcterms:modified>
  <cp:category/>
</cp:coreProperties>
</file>